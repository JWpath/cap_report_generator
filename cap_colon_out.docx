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apstyle"/>
      </w:pPr>
      <w:r>
        <w:t>Procedure :  Right hemicolectomy</w:t>
      </w:r>
    </w:p>
    <w:p>
      <w:pPr>
        <w:pStyle w:val="capstyle"/>
      </w:pPr>
      <w:r>
        <w:t>Macroscopic Evaluation of Mesorectum  :  Complete</w:t>
      </w:r>
    </w:p>
    <w:p>
      <w:pPr>
        <w:pStyle w:val="capstyle"/>
      </w:pPr>
      <w:r>
        <w:t>Tumor Site :  Cecum</w:t>
      </w:r>
    </w:p>
    <w:p>
      <w:pPr>
        <w:pStyle w:val="capstyle"/>
      </w:pPr>
      <w:r>
        <w:t>Histologic Type :  Adenocarcinoma</w:t>
      </w:r>
    </w:p>
    <w:p>
      <w:pPr>
        <w:pStyle w:val="capstyle"/>
      </w:pPr>
      <w:r>
        <w:t>Histologic Grade :  G1, well differentiated</w:t>
      </w:r>
    </w:p>
    <w:p>
      <w:pPr>
        <w:pStyle w:val="capstyle"/>
      </w:pPr>
      <w:r>
        <w:t>Tumor Extent :  Invades lamina propria / muscularis mucosae (intramucosal carcinoma)</w:t>
      </w:r>
    </w:p>
    <w:p>
      <w:pPr>
        <w:pStyle w:val="capstyle"/>
      </w:pPr>
      <w:r>
        <w:t>Macroscopic Tumor Perforation :  Not identified</w:t>
      </w:r>
    </w:p>
    <w:p>
      <w:pPr>
        <w:pStyle w:val="capstyle"/>
      </w:pPr>
      <w:r>
        <w:t>Lymphovascular Invasion :  Not identified</w:t>
      </w:r>
    </w:p>
    <w:p>
      <w:pPr>
        <w:pStyle w:val="capstyle"/>
      </w:pPr>
      <w:r>
        <w:t>Perineural Invasion :  Not identified</w:t>
      </w:r>
    </w:p>
    <w:p>
      <w:pPr>
        <w:pStyle w:val="capstyle"/>
      </w:pPr>
      <w:r>
        <w:t xml:space="preserve">+Number of Tumor Buds  :  Specify number in one </w:t>
      </w:r>
    </w:p>
    <w:p>
      <w:pPr>
        <w:pStyle w:val="capstyle"/>
      </w:pPr>
      <w:r>
        <w:t>+Tumor Bud Score :  Low (0-4)</w:t>
      </w:r>
    </w:p>
    <w:p>
      <w:pPr>
        <w:pStyle w:val="capstyle"/>
      </w:pPr>
      <w:r>
        <w:t>+Type of Polyp in which Invasive Carcinoma Arose :  None identified</w:t>
      </w:r>
    </w:p>
    <w:p>
      <w:pPr>
        <w:pStyle w:val="capstyle"/>
      </w:pPr>
      <w:r>
        <w:t>Treatment Effect :  No known presurgical therapy</w:t>
      </w:r>
    </w:p>
    <w:p>
      <w:pPr>
        <w:pStyle w:val="capstyle"/>
      </w:pPr>
      <w:r>
        <w:t>Margins :  All margins negative for invasive carcinoma</w:t>
      </w:r>
    </w:p>
    <w:p>
      <w:pPr>
        <w:pStyle w:val="capstyle"/>
      </w:pPr>
      <w:r>
        <w:t>Regional Lymph Node Status :  Regional lymph nodes present</w:t>
      </w:r>
    </w:p>
    <w:p>
      <w:pPr>
        <w:pStyle w:val="capstyle"/>
      </w:pPr>
      <w:r>
        <w:t xml:space="preserve">Number of Lymph Nodes with Tumor :  Exact number </w:t>
      </w:r>
    </w:p>
    <w:p>
      <w:pPr>
        <w:pStyle w:val="capstyle"/>
      </w:pPr>
      <w:r>
        <w:t xml:space="preserve">Number of Lymph Nodes Examined :  Exact number </w:t>
      </w:r>
    </w:p>
    <w:p>
      <w:pPr>
        <w:pStyle w:val="capstyle"/>
      </w:pPr>
      <w:r>
        <w:t>Tumor Deposits :  Not identified</w:t>
      </w:r>
    </w:p>
    <w:p>
      <w:pPr>
        <w:pStyle w:val="capstyle"/>
      </w:pPr>
      <w:r>
        <w:t>Number of Tumor Deposits :  Specify number</w:t>
      </w:r>
    </w:p>
    <w:p>
      <w:pPr>
        <w:pStyle w:val="capstyle"/>
      </w:pPr>
      <w:r>
        <w:t>Distant Site :  Non-regional lymph node(s)</w:t>
      </w:r>
    </w:p>
    <w:p>
      <w:pPr>
        <w:pStyle w:val="capstyle"/>
      </w:pPr>
      <w:r>
        <w:t>pT Category :  pT0</w:t>
      </w:r>
    </w:p>
    <w:p>
      <w:pPr>
        <w:pStyle w:val="capstyle"/>
      </w:pPr>
      <w:r>
        <w:t>pT4 :  pT4a</w:t>
      </w:r>
    </w:p>
    <w:p>
      <w:pPr>
        <w:pStyle w:val="capstyle"/>
      </w:pPr>
      <w:r>
        <w:t>pN Category :  pN not assigned (no nodes submitted or found)</w:t>
      </w:r>
    </w:p>
    <w:p>
      <w:pPr>
        <w:pStyle w:val="capstyle"/>
      </w:pPr>
      <w:r>
        <w:t>pN2 :  pN2a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apstyle">
    <w:name w:val="capstyle"/>
    <w:pPr>
      <w:keepLines/>
      <w:spacing w:before="0" w:after="0" w:line="240" w:lineRule="auto"/>
    </w:pPr>
    <w:rPr>
      <w:rFonts w:ascii="Calibri" w:hAnsi="Calibri"/>
      <w:b w:val="0"/>
      <w:i w:val="0"/>
      <w:color w:val="000000"/>
      <w:sz w:val="22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